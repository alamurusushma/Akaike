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2F0" w:rsidRPr="002440FA" w:rsidRDefault="001452F0" w:rsidP="001452F0">
      <w:pPr>
        <w:pStyle w:val="Title"/>
        <w:jc w:val="center"/>
        <w:rPr>
          <w:rFonts w:ascii="Times New Roman" w:hAnsi="Times New Roman" w:cs="Times New Roman"/>
          <w:b/>
          <w:color w:val="auto"/>
          <w:sz w:val="56"/>
        </w:rPr>
      </w:pPr>
      <w:r w:rsidRPr="002440FA">
        <w:rPr>
          <w:rFonts w:ascii="Times New Roman" w:hAnsi="Times New Roman" w:cs="Times New Roman"/>
          <w:b/>
          <w:color w:val="auto"/>
          <w:sz w:val="56"/>
        </w:rPr>
        <w:t>News Analysis</w:t>
      </w:r>
    </w:p>
    <w:p w:rsidR="0076262F" w:rsidRPr="002440FA" w:rsidRDefault="002440FA" w:rsidP="001452F0">
      <w:pPr>
        <w:pStyle w:val="Title"/>
        <w:rPr>
          <w:rFonts w:ascii="Times New Roman" w:hAnsi="Times New Roman" w:cs="Times New Roman"/>
          <w:sz w:val="44"/>
        </w:rPr>
      </w:pPr>
      <w:r w:rsidRPr="002440FA">
        <w:rPr>
          <w:rFonts w:ascii="Times New Roman" w:hAnsi="Times New Roman" w:cs="Times New Roman"/>
          <w:sz w:val="44"/>
        </w:rPr>
        <w:t>Project Setup</w:t>
      </w:r>
    </w:p>
    <w:p w:rsidR="0076262F" w:rsidRPr="002440FA" w:rsidRDefault="002440FA">
      <w:pPr>
        <w:pStyle w:val="Heading3"/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Steps to Install and Run the Applic</w:t>
      </w:r>
      <w:bookmarkStart w:id="0" w:name="_GoBack"/>
      <w:bookmarkEnd w:id="0"/>
      <w:r w:rsidRPr="002440FA">
        <w:rPr>
          <w:rFonts w:ascii="Times New Roman" w:hAnsi="Times New Roman" w:cs="Times New Roman"/>
        </w:rPr>
        <w:t>ation</w:t>
      </w:r>
    </w:p>
    <w:p w:rsidR="0076262F" w:rsidRPr="002440FA" w:rsidRDefault="001452F0">
      <w:p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1. Clone the Repository</w:t>
      </w:r>
    </w:p>
    <w:p w:rsidR="0076262F" w:rsidRPr="002440FA" w:rsidRDefault="001452F0" w:rsidP="001452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https://github.com/alamurusushma/Akaike</w:t>
      </w:r>
    </w:p>
    <w:p w:rsidR="0076262F" w:rsidRPr="002440FA" w:rsidRDefault="001452F0">
      <w:p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 xml:space="preserve">2. Install Dependencies in anaconda prompt/ </w:t>
      </w:r>
      <w:proofErr w:type="spellStart"/>
      <w:r w:rsidRPr="002440FA">
        <w:rPr>
          <w:rFonts w:ascii="Times New Roman" w:hAnsi="Times New Roman" w:cs="Times New Roman"/>
        </w:rPr>
        <w:t>cmd</w:t>
      </w:r>
      <w:proofErr w:type="spellEnd"/>
      <w:r w:rsidRPr="002440FA">
        <w:rPr>
          <w:rFonts w:ascii="Times New Roman" w:hAnsi="Times New Roman" w:cs="Times New Roman"/>
        </w:rPr>
        <w:t xml:space="preserve"> prompt</w:t>
      </w:r>
    </w:p>
    <w:p w:rsidR="0076262F" w:rsidRPr="002440FA" w:rsidRDefault="002440FA" w:rsidP="001452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pip in</w:t>
      </w:r>
      <w:r w:rsidR="001452F0" w:rsidRPr="002440FA">
        <w:rPr>
          <w:rFonts w:ascii="Times New Roman" w:hAnsi="Times New Roman" w:cs="Times New Roman"/>
        </w:rPr>
        <w:t>stall -r requirements.txt</w:t>
      </w:r>
      <w:r w:rsidR="001452F0" w:rsidRPr="002440FA">
        <w:rPr>
          <w:rFonts w:ascii="Times New Roman" w:hAnsi="Times New Roman" w:cs="Times New Roman"/>
        </w:rPr>
        <w:br/>
        <w:t xml:space="preserve">   </w:t>
      </w:r>
    </w:p>
    <w:p w:rsidR="001452F0" w:rsidRPr="002440FA" w:rsidRDefault="001452F0">
      <w:p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3. Run the Application</w:t>
      </w:r>
    </w:p>
    <w:p w:rsidR="0076262F" w:rsidRPr="002440FA" w:rsidRDefault="002440FA" w:rsidP="001452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python app.py</w:t>
      </w:r>
      <w:r w:rsidRPr="002440FA">
        <w:rPr>
          <w:rFonts w:ascii="Times New Roman" w:hAnsi="Times New Roman" w:cs="Times New Roman"/>
        </w:rPr>
        <w:br/>
      </w:r>
    </w:p>
    <w:p w:rsidR="0076262F" w:rsidRPr="002440FA" w:rsidRDefault="001452F0">
      <w:p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4. Using the Application in Hugging Face Space</w:t>
      </w:r>
    </w:p>
    <w:p w:rsidR="0076262F" w:rsidRPr="002440FA" w:rsidRDefault="002440FA" w:rsidP="001452F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 xml:space="preserve">Open the </w:t>
      </w:r>
      <w:proofErr w:type="spellStart"/>
      <w:r w:rsidRPr="002440FA">
        <w:rPr>
          <w:rFonts w:ascii="Times New Roman" w:hAnsi="Times New Roman" w:cs="Times New Roman"/>
        </w:rPr>
        <w:t>Gradio</w:t>
      </w:r>
      <w:proofErr w:type="spellEnd"/>
      <w:r w:rsidRPr="002440FA">
        <w:rPr>
          <w:rFonts w:ascii="Times New Roman" w:hAnsi="Times New Roman" w:cs="Times New Roman"/>
        </w:rPr>
        <w:t xml:space="preserve"> interface.</w:t>
      </w:r>
    </w:p>
    <w:p w:rsidR="0076262F" w:rsidRPr="002440FA" w:rsidRDefault="002440FA" w:rsidP="001452F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Enter a company name in the provided text box.</w:t>
      </w:r>
    </w:p>
    <w:p w:rsidR="0076262F" w:rsidRPr="002440FA" w:rsidRDefault="001452F0" w:rsidP="001452F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 xml:space="preserve">Click “Submit” </w:t>
      </w:r>
      <w:r w:rsidR="002440FA" w:rsidRPr="002440FA">
        <w:rPr>
          <w:rFonts w:ascii="Times New Roman" w:hAnsi="Times New Roman" w:cs="Times New Roman"/>
        </w:rPr>
        <w:t>to fetch and anal</w:t>
      </w:r>
      <w:r w:rsidR="002440FA" w:rsidRPr="002440FA">
        <w:rPr>
          <w:rFonts w:ascii="Times New Roman" w:hAnsi="Times New Roman" w:cs="Times New Roman"/>
        </w:rPr>
        <w:t>yze news articles.</w:t>
      </w:r>
    </w:p>
    <w:p w:rsidR="0076262F" w:rsidRPr="002440FA" w:rsidRDefault="002440FA" w:rsidP="001452F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View sentiment analysis and key topics.</w:t>
      </w:r>
    </w:p>
    <w:p w:rsidR="0076262F" w:rsidRPr="002440FA" w:rsidRDefault="002440FA" w:rsidP="001452F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Listen to the generated audio summary.</w:t>
      </w:r>
    </w:p>
    <w:p w:rsidR="0076262F" w:rsidRPr="002440FA" w:rsidRDefault="002440FA" w:rsidP="001452F0">
      <w:pPr>
        <w:pStyle w:val="Title"/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Model Details</w:t>
      </w:r>
    </w:p>
    <w:p w:rsidR="0076262F" w:rsidRPr="002440FA" w:rsidRDefault="002440FA">
      <w:pPr>
        <w:pStyle w:val="Heading3"/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Summarization Model</w:t>
      </w:r>
    </w:p>
    <w:p w:rsidR="0076262F" w:rsidRPr="002440FA" w:rsidRDefault="001452F0">
      <w:p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Method</w:t>
      </w:r>
      <w:r w:rsidR="002440FA" w:rsidRPr="002440FA">
        <w:rPr>
          <w:rFonts w:ascii="Times New Roman" w:hAnsi="Times New Roman" w:cs="Times New Roman"/>
        </w:rPr>
        <w:t>: Extractive summarization is performed by scraping the first few paragraphs of news articles.</w:t>
      </w:r>
    </w:p>
    <w:p w:rsidR="0076262F" w:rsidRPr="002440FA" w:rsidRDefault="002440FA">
      <w:p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Impleme</w:t>
      </w:r>
      <w:r w:rsidR="001452F0" w:rsidRPr="002440FA">
        <w:rPr>
          <w:rFonts w:ascii="Times New Roman" w:hAnsi="Times New Roman" w:cs="Times New Roman"/>
        </w:rPr>
        <w:t>ntation</w:t>
      </w:r>
      <w:r w:rsidRPr="002440FA">
        <w:rPr>
          <w:rFonts w:ascii="Times New Roman" w:hAnsi="Times New Roman" w:cs="Times New Roman"/>
        </w:rPr>
        <w:t>: Uses `</w:t>
      </w:r>
      <w:proofErr w:type="spellStart"/>
      <w:r w:rsidRPr="002440FA">
        <w:rPr>
          <w:rFonts w:ascii="Times New Roman" w:hAnsi="Times New Roman" w:cs="Times New Roman"/>
        </w:rPr>
        <w:t>BeautifulSoup</w:t>
      </w:r>
      <w:proofErr w:type="spellEnd"/>
      <w:r w:rsidRPr="002440FA">
        <w:rPr>
          <w:rFonts w:ascii="Times New Roman" w:hAnsi="Times New Roman" w:cs="Times New Roman"/>
        </w:rPr>
        <w:t>` to extract text content from the webpage and concatenate key paragraphs.</w:t>
      </w:r>
    </w:p>
    <w:p w:rsidR="0076262F" w:rsidRPr="002440FA" w:rsidRDefault="002440FA">
      <w:pPr>
        <w:pStyle w:val="Heading3"/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Sentiment Analysis Model</w:t>
      </w:r>
    </w:p>
    <w:p w:rsidR="001452F0" w:rsidRPr="002440FA" w:rsidRDefault="001452F0" w:rsidP="001452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Library: “</w:t>
      </w:r>
      <w:proofErr w:type="spellStart"/>
      <w:r w:rsidRPr="002440FA">
        <w:rPr>
          <w:rFonts w:ascii="Times New Roman" w:hAnsi="Times New Roman" w:cs="Times New Roman"/>
        </w:rPr>
        <w:t>TextBlob</w:t>
      </w:r>
      <w:proofErr w:type="spellEnd"/>
      <w:r w:rsidRPr="002440FA">
        <w:rPr>
          <w:rFonts w:ascii="Times New Roman" w:hAnsi="Times New Roman" w:cs="Times New Roman"/>
        </w:rPr>
        <w:t>”.</w:t>
      </w:r>
    </w:p>
    <w:p w:rsidR="001452F0" w:rsidRPr="002440FA" w:rsidRDefault="002440FA" w:rsidP="001452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Analyzes the polarity of the text (-1 to 1 scale).</w:t>
      </w:r>
    </w:p>
    <w:p w:rsidR="0076262F" w:rsidRPr="002440FA" w:rsidRDefault="001452F0" w:rsidP="001452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 xml:space="preserve">Categorizes sentiment as </w:t>
      </w:r>
      <w:r w:rsidR="002440FA" w:rsidRPr="002440FA">
        <w:rPr>
          <w:rFonts w:ascii="Times New Roman" w:hAnsi="Times New Roman" w:cs="Times New Roman"/>
        </w:rPr>
        <w:t>P</w:t>
      </w:r>
      <w:r w:rsidRPr="002440FA">
        <w:rPr>
          <w:rFonts w:ascii="Times New Roman" w:hAnsi="Times New Roman" w:cs="Times New Roman"/>
        </w:rPr>
        <w:t>ositive, Negative, or Neutral</w:t>
      </w:r>
      <w:r w:rsidR="002440FA" w:rsidRPr="002440FA">
        <w:rPr>
          <w:rFonts w:ascii="Times New Roman" w:hAnsi="Times New Roman" w:cs="Times New Roman"/>
        </w:rPr>
        <w:t>.</w:t>
      </w:r>
    </w:p>
    <w:p w:rsidR="0076262F" w:rsidRPr="002440FA" w:rsidRDefault="002440FA">
      <w:pPr>
        <w:pStyle w:val="Heading3"/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Text-to-Speech (TTS) Model</w:t>
      </w:r>
    </w:p>
    <w:p w:rsidR="0076262F" w:rsidRPr="002440FA" w:rsidRDefault="001452F0" w:rsidP="001452F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Library: “</w:t>
      </w:r>
      <w:proofErr w:type="spellStart"/>
      <w:r w:rsidRPr="002440FA">
        <w:rPr>
          <w:rFonts w:ascii="Times New Roman" w:hAnsi="Times New Roman" w:cs="Times New Roman"/>
        </w:rPr>
        <w:t>gTTS</w:t>
      </w:r>
      <w:proofErr w:type="spellEnd"/>
      <w:r w:rsidRPr="002440FA">
        <w:rPr>
          <w:rFonts w:ascii="Times New Roman" w:hAnsi="Times New Roman" w:cs="Times New Roman"/>
        </w:rPr>
        <w:t xml:space="preserve">” </w:t>
      </w:r>
      <w:r w:rsidR="002440FA" w:rsidRPr="002440FA">
        <w:rPr>
          <w:rFonts w:ascii="Times New Roman" w:hAnsi="Times New Roman" w:cs="Times New Roman"/>
        </w:rPr>
        <w:t>(Google Text-to-Speech)</w:t>
      </w:r>
    </w:p>
    <w:p w:rsidR="0076262F" w:rsidRPr="002440FA" w:rsidRDefault="001452F0" w:rsidP="001452F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Functionality</w:t>
      </w:r>
      <w:r w:rsidR="002440FA" w:rsidRPr="002440FA">
        <w:rPr>
          <w:rFonts w:ascii="Times New Roman" w:hAnsi="Times New Roman" w:cs="Times New Roman"/>
        </w:rPr>
        <w:t>:</w:t>
      </w:r>
    </w:p>
    <w:p w:rsidR="0076262F" w:rsidRPr="002440FA" w:rsidRDefault="002440FA" w:rsidP="001452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lastRenderedPageBreak/>
        <w:t xml:space="preserve">Converts extracted text into </w:t>
      </w:r>
      <w:r w:rsidR="001452F0" w:rsidRPr="002440FA">
        <w:rPr>
          <w:rFonts w:ascii="Times New Roman" w:hAnsi="Times New Roman" w:cs="Times New Roman"/>
        </w:rPr>
        <w:t>English</w:t>
      </w:r>
      <w:r w:rsidRPr="002440FA">
        <w:rPr>
          <w:rFonts w:ascii="Times New Roman" w:hAnsi="Times New Roman" w:cs="Times New Roman"/>
        </w:rPr>
        <w:t xml:space="preserve"> speech.</w:t>
      </w:r>
    </w:p>
    <w:p w:rsidR="0076262F" w:rsidRPr="002440FA" w:rsidRDefault="002440FA" w:rsidP="001452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Saves the output as an MP3 file for playback.</w:t>
      </w:r>
    </w:p>
    <w:p w:rsidR="0076262F" w:rsidRPr="002440FA" w:rsidRDefault="002440FA" w:rsidP="001452F0">
      <w:pPr>
        <w:pStyle w:val="Title"/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API Development</w:t>
      </w:r>
    </w:p>
    <w:p w:rsidR="0076262F" w:rsidRPr="002440FA" w:rsidRDefault="002440FA">
      <w:pPr>
        <w:pStyle w:val="Heading3"/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 xml:space="preserve">Backend </w:t>
      </w:r>
      <w:r w:rsidRPr="002440FA">
        <w:rPr>
          <w:rFonts w:ascii="Times New Roman" w:hAnsi="Times New Roman" w:cs="Times New Roman"/>
        </w:rPr>
        <w:t>Functionality</w:t>
      </w:r>
    </w:p>
    <w:p w:rsidR="0076262F" w:rsidRPr="002440FA" w:rsidRDefault="002440FA">
      <w:p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The backend is built using Python.</w:t>
      </w:r>
      <w:r w:rsidRPr="002440FA">
        <w:rPr>
          <w:rFonts w:ascii="Times New Roman" w:hAnsi="Times New Roman" w:cs="Times New Roman"/>
        </w:rPr>
        <w:br/>
        <w:t>APIs fetch news articles, process text for summarization and sentiment analysis, and generate speech output.</w:t>
      </w:r>
    </w:p>
    <w:p w:rsidR="0076262F" w:rsidRPr="002440FA" w:rsidRDefault="002440FA">
      <w:pPr>
        <w:pStyle w:val="Heading3"/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Accessing APIs via Postman</w:t>
      </w:r>
    </w:p>
    <w:p w:rsidR="0076262F" w:rsidRPr="002440FA" w:rsidRDefault="001452F0">
      <w:pPr>
        <w:rPr>
          <w:rFonts w:ascii="Times New Roman" w:hAnsi="Times New Roman" w:cs="Times New Roman"/>
          <w:b/>
        </w:rPr>
      </w:pPr>
      <w:r w:rsidRPr="002440FA">
        <w:rPr>
          <w:rFonts w:ascii="Times New Roman" w:hAnsi="Times New Roman" w:cs="Times New Roman"/>
          <w:b/>
        </w:rPr>
        <w:t>Fetch News and Analysis</w:t>
      </w:r>
    </w:p>
    <w:p w:rsidR="0076262F" w:rsidRPr="002440FA" w:rsidRDefault="001452F0" w:rsidP="001452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  <w:b/>
        </w:rPr>
        <w:t>Endpoint</w:t>
      </w:r>
      <w:r w:rsidR="002440FA" w:rsidRPr="002440FA">
        <w:rPr>
          <w:rFonts w:ascii="Times New Roman" w:hAnsi="Times New Roman" w:cs="Times New Roman"/>
          <w:b/>
        </w:rPr>
        <w:t>:</w:t>
      </w:r>
      <w:r w:rsidR="002440FA" w:rsidRPr="002440FA">
        <w:rPr>
          <w:rFonts w:ascii="Times New Roman" w:hAnsi="Times New Roman" w:cs="Times New Roman"/>
        </w:rPr>
        <w:t xml:space="preserve"> `POST /</w:t>
      </w:r>
      <w:proofErr w:type="spellStart"/>
      <w:r w:rsidR="002440FA" w:rsidRPr="002440FA">
        <w:rPr>
          <w:rFonts w:ascii="Times New Roman" w:hAnsi="Times New Roman" w:cs="Times New Roman"/>
        </w:rPr>
        <w:t>get_news</w:t>
      </w:r>
      <w:proofErr w:type="spellEnd"/>
      <w:r w:rsidR="002440FA" w:rsidRPr="002440FA">
        <w:rPr>
          <w:rFonts w:ascii="Times New Roman" w:hAnsi="Times New Roman" w:cs="Times New Roman"/>
        </w:rPr>
        <w:t>`</w:t>
      </w:r>
    </w:p>
    <w:p w:rsidR="0076262F" w:rsidRPr="002440FA" w:rsidRDefault="002440FA" w:rsidP="001452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Reques</w:t>
      </w:r>
      <w:r w:rsidR="001452F0" w:rsidRPr="002440FA">
        <w:rPr>
          <w:rFonts w:ascii="Times New Roman" w:hAnsi="Times New Roman" w:cs="Times New Roman"/>
        </w:rPr>
        <w:t>t Body (JSON):</w:t>
      </w:r>
    </w:p>
    <w:p w:rsidR="001452F0" w:rsidRPr="002440FA" w:rsidRDefault="001452F0" w:rsidP="001452F0">
      <w:pPr>
        <w:ind w:left="1440"/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{</w:t>
      </w:r>
    </w:p>
    <w:p w:rsidR="001452F0" w:rsidRPr="002440FA" w:rsidRDefault="001452F0" w:rsidP="001452F0">
      <w:pPr>
        <w:ind w:left="1440"/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 xml:space="preserve">  "</w:t>
      </w:r>
      <w:proofErr w:type="spellStart"/>
      <w:r w:rsidRPr="002440FA">
        <w:rPr>
          <w:rFonts w:ascii="Times New Roman" w:hAnsi="Times New Roman" w:cs="Times New Roman"/>
        </w:rPr>
        <w:t>company_name</w:t>
      </w:r>
      <w:proofErr w:type="spellEnd"/>
      <w:r w:rsidRPr="002440FA">
        <w:rPr>
          <w:rFonts w:ascii="Times New Roman" w:hAnsi="Times New Roman" w:cs="Times New Roman"/>
        </w:rPr>
        <w:t>": "Microsoft"</w:t>
      </w:r>
    </w:p>
    <w:p w:rsidR="001452F0" w:rsidRPr="002440FA" w:rsidRDefault="001452F0" w:rsidP="001452F0">
      <w:pPr>
        <w:ind w:left="1440"/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}</w:t>
      </w:r>
    </w:p>
    <w:p w:rsidR="0076262F" w:rsidRPr="002440FA" w:rsidRDefault="001452F0" w:rsidP="001452F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Response (JSON)</w:t>
      </w:r>
      <w:r w:rsidR="002440FA" w:rsidRPr="002440FA">
        <w:rPr>
          <w:rFonts w:ascii="Times New Roman" w:hAnsi="Times New Roman" w:cs="Times New Roman"/>
        </w:rPr>
        <w:t>:</w:t>
      </w:r>
    </w:p>
    <w:p w:rsidR="001452F0" w:rsidRPr="002440FA" w:rsidRDefault="001452F0" w:rsidP="001452F0">
      <w:pPr>
        <w:ind w:left="1440"/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{</w:t>
      </w:r>
    </w:p>
    <w:p w:rsidR="001452F0" w:rsidRPr="002440FA" w:rsidRDefault="001452F0" w:rsidP="001452F0">
      <w:pPr>
        <w:ind w:left="1440"/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 xml:space="preserve">  "</w:t>
      </w:r>
      <w:proofErr w:type="gramStart"/>
      <w:r w:rsidRPr="002440FA">
        <w:rPr>
          <w:rFonts w:ascii="Times New Roman" w:hAnsi="Times New Roman" w:cs="Times New Roman"/>
        </w:rPr>
        <w:t>articles</w:t>
      </w:r>
      <w:proofErr w:type="gramEnd"/>
      <w:r w:rsidRPr="002440FA">
        <w:rPr>
          <w:rFonts w:ascii="Times New Roman" w:hAnsi="Times New Roman" w:cs="Times New Roman"/>
        </w:rPr>
        <w:t>": [...],</w:t>
      </w:r>
    </w:p>
    <w:p w:rsidR="001452F0" w:rsidRPr="002440FA" w:rsidRDefault="001452F0" w:rsidP="001452F0">
      <w:pPr>
        <w:ind w:left="1440"/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 xml:space="preserve">  "</w:t>
      </w:r>
      <w:proofErr w:type="spellStart"/>
      <w:r w:rsidRPr="002440FA">
        <w:rPr>
          <w:rFonts w:ascii="Times New Roman" w:hAnsi="Times New Roman" w:cs="Times New Roman"/>
        </w:rPr>
        <w:t>comparative_analysis</w:t>
      </w:r>
      <w:proofErr w:type="spellEnd"/>
      <w:r w:rsidRPr="002440FA">
        <w:rPr>
          <w:rFonts w:ascii="Times New Roman" w:hAnsi="Times New Roman" w:cs="Times New Roman"/>
        </w:rPr>
        <w:t>": [...]</w:t>
      </w:r>
    </w:p>
    <w:p w:rsidR="001452F0" w:rsidRPr="002440FA" w:rsidRDefault="001452F0" w:rsidP="001452F0">
      <w:pPr>
        <w:ind w:left="1440"/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}</w:t>
      </w:r>
    </w:p>
    <w:p w:rsidR="00337C32" w:rsidRPr="002440FA" w:rsidRDefault="002440FA" w:rsidP="00337C32">
      <w:pPr>
        <w:pStyle w:val="NormalWeb"/>
      </w:pPr>
      <w:r w:rsidRPr="002440FA">
        <w:t xml:space="preserve">  </w:t>
      </w:r>
      <w:r w:rsidR="00337C32" w:rsidRPr="002440FA">
        <w:t xml:space="preserve"> </w:t>
      </w:r>
      <w:r w:rsidR="00337C32" w:rsidRPr="002440FA">
        <w:t xml:space="preserve"> </w:t>
      </w:r>
      <w:r w:rsidR="00337C32" w:rsidRPr="002440FA">
        <w:t xml:space="preserve"> </w:t>
      </w:r>
      <w:r w:rsidR="00337C32" w:rsidRPr="002440FA">
        <w:rPr>
          <w:rStyle w:val="Strong"/>
        </w:rPr>
        <w:t>Retrieve Audio File</w:t>
      </w:r>
    </w:p>
    <w:p w:rsidR="00337C32" w:rsidRPr="002440FA" w:rsidRDefault="00337C32" w:rsidP="00337C32">
      <w:pPr>
        <w:pStyle w:val="NormalWeb"/>
        <w:numPr>
          <w:ilvl w:val="0"/>
          <w:numId w:val="17"/>
        </w:numPr>
      </w:pPr>
      <w:r w:rsidRPr="002440FA">
        <w:rPr>
          <w:rStyle w:val="Strong"/>
        </w:rPr>
        <w:t>Endpoint</w:t>
      </w:r>
      <w:r w:rsidRPr="002440FA">
        <w:t xml:space="preserve">: </w:t>
      </w:r>
      <w:r w:rsidRPr="002440FA">
        <w:rPr>
          <w:rStyle w:val="HTMLCode"/>
          <w:rFonts w:ascii="Times New Roman" w:hAnsi="Times New Roman" w:cs="Times New Roman"/>
        </w:rPr>
        <w:t>GET /audio</w:t>
      </w:r>
    </w:p>
    <w:p w:rsidR="00337C32" w:rsidRPr="002440FA" w:rsidRDefault="00337C32" w:rsidP="00337C32">
      <w:pPr>
        <w:pStyle w:val="NormalWeb"/>
        <w:numPr>
          <w:ilvl w:val="0"/>
          <w:numId w:val="17"/>
        </w:numPr>
      </w:pPr>
      <w:r w:rsidRPr="002440FA">
        <w:rPr>
          <w:rStyle w:val="Strong"/>
        </w:rPr>
        <w:t>Response</w:t>
      </w:r>
      <w:r w:rsidRPr="002440FA">
        <w:t>: Returns an MP3 file containing the generated speech.</w:t>
      </w:r>
    </w:p>
    <w:p w:rsidR="0076262F" w:rsidRPr="002440FA" w:rsidRDefault="002440FA" w:rsidP="00337C32">
      <w:pPr>
        <w:pStyle w:val="Title"/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API Usage</w:t>
      </w:r>
    </w:p>
    <w:p w:rsidR="00337C32" w:rsidRPr="002440FA" w:rsidRDefault="00337C32" w:rsidP="00337C32">
      <w:pPr>
        <w:pStyle w:val="Heading3"/>
        <w:rPr>
          <w:rFonts w:ascii="Times New Roman" w:hAnsi="Times New Roman" w:cs="Times New Roman"/>
        </w:rPr>
      </w:pPr>
      <w:r w:rsidRPr="002440FA">
        <w:rPr>
          <w:rStyle w:val="Strong"/>
          <w:rFonts w:ascii="Times New Roman" w:hAnsi="Times New Roman" w:cs="Times New Roman"/>
          <w:b/>
          <w:bCs/>
        </w:rPr>
        <w:t>Third-Party APIs Used</w:t>
      </w:r>
    </w:p>
    <w:p w:rsidR="00337C32" w:rsidRPr="002440FA" w:rsidRDefault="00337C32" w:rsidP="00337C32">
      <w:pPr>
        <w:pStyle w:val="NormalWeb"/>
        <w:numPr>
          <w:ilvl w:val="0"/>
          <w:numId w:val="18"/>
        </w:numPr>
      </w:pPr>
      <w:r w:rsidRPr="002440FA">
        <w:rPr>
          <w:rStyle w:val="Strong"/>
        </w:rPr>
        <w:t>Bing News Search</w:t>
      </w:r>
    </w:p>
    <w:p w:rsidR="00337C32" w:rsidRPr="002440FA" w:rsidRDefault="00337C32" w:rsidP="00337C32">
      <w:pPr>
        <w:pStyle w:val="NormalWeb"/>
        <w:numPr>
          <w:ilvl w:val="0"/>
          <w:numId w:val="16"/>
        </w:numPr>
      </w:pPr>
      <w:r w:rsidRPr="002440FA">
        <w:rPr>
          <w:rStyle w:val="Strong"/>
        </w:rPr>
        <w:t>Purpose</w:t>
      </w:r>
      <w:r w:rsidRPr="002440FA">
        <w:t>: Fetches the latest news articles about the entered company.</w:t>
      </w:r>
    </w:p>
    <w:p w:rsidR="00337C32" w:rsidRPr="002440FA" w:rsidRDefault="00337C32" w:rsidP="00337C32">
      <w:pPr>
        <w:pStyle w:val="NormalWeb"/>
        <w:numPr>
          <w:ilvl w:val="0"/>
          <w:numId w:val="16"/>
        </w:numPr>
      </w:pPr>
      <w:r w:rsidRPr="002440FA">
        <w:rPr>
          <w:rStyle w:val="Strong"/>
        </w:rPr>
        <w:lastRenderedPageBreak/>
        <w:t>Integration</w:t>
      </w:r>
      <w:r w:rsidRPr="002440FA">
        <w:t xml:space="preserve">: Uses </w:t>
      </w:r>
      <w:r w:rsidRPr="002440FA">
        <w:rPr>
          <w:rStyle w:val="HTMLCode"/>
          <w:rFonts w:ascii="Times New Roman" w:hAnsi="Times New Roman" w:cs="Times New Roman"/>
        </w:rPr>
        <w:t>requests</w:t>
      </w:r>
      <w:r w:rsidRPr="002440FA">
        <w:t xml:space="preserve"> to send a search query to Bing and scrapes results with </w:t>
      </w:r>
      <w:proofErr w:type="spellStart"/>
      <w:r w:rsidRPr="002440FA">
        <w:rPr>
          <w:rStyle w:val="HTMLCode"/>
          <w:rFonts w:ascii="Times New Roman" w:hAnsi="Times New Roman" w:cs="Times New Roman"/>
        </w:rPr>
        <w:t>BeautifulSoup</w:t>
      </w:r>
      <w:proofErr w:type="spellEnd"/>
      <w:r w:rsidRPr="002440FA">
        <w:t>.</w:t>
      </w:r>
    </w:p>
    <w:p w:rsidR="00337C32" w:rsidRPr="002440FA" w:rsidRDefault="00337C32" w:rsidP="00337C32">
      <w:pPr>
        <w:pStyle w:val="NormalWeb"/>
        <w:numPr>
          <w:ilvl w:val="0"/>
          <w:numId w:val="18"/>
        </w:numPr>
      </w:pPr>
      <w:r w:rsidRPr="002440FA">
        <w:rPr>
          <w:rStyle w:val="Strong"/>
        </w:rPr>
        <w:t>Google Text-to-Speech (</w:t>
      </w:r>
      <w:proofErr w:type="spellStart"/>
      <w:r w:rsidRPr="002440FA">
        <w:rPr>
          <w:rStyle w:val="Strong"/>
        </w:rPr>
        <w:t>gTTS</w:t>
      </w:r>
      <w:proofErr w:type="spellEnd"/>
      <w:r w:rsidRPr="002440FA">
        <w:rPr>
          <w:rStyle w:val="Strong"/>
        </w:rPr>
        <w:t>)</w:t>
      </w:r>
    </w:p>
    <w:p w:rsidR="00337C32" w:rsidRPr="002440FA" w:rsidRDefault="00337C32" w:rsidP="00337C32">
      <w:pPr>
        <w:pStyle w:val="NormalWeb"/>
        <w:numPr>
          <w:ilvl w:val="1"/>
          <w:numId w:val="18"/>
        </w:numPr>
      </w:pPr>
      <w:r w:rsidRPr="002440FA">
        <w:rPr>
          <w:rStyle w:val="Strong"/>
        </w:rPr>
        <w:t>Purpose</w:t>
      </w:r>
      <w:r w:rsidRPr="002440FA">
        <w:t>: Converts extracted summaries into Hindi speech.</w:t>
      </w:r>
    </w:p>
    <w:p w:rsidR="00337C32" w:rsidRPr="002440FA" w:rsidRDefault="00337C32" w:rsidP="00337C32">
      <w:pPr>
        <w:pStyle w:val="NormalWeb"/>
        <w:numPr>
          <w:ilvl w:val="1"/>
          <w:numId w:val="18"/>
        </w:numPr>
      </w:pPr>
      <w:r w:rsidRPr="002440FA">
        <w:rPr>
          <w:rStyle w:val="Strong"/>
        </w:rPr>
        <w:t>Integration</w:t>
      </w:r>
      <w:r w:rsidRPr="002440FA">
        <w:t xml:space="preserve">: Calls the </w:t>
      </w:r>
      <w:proofErr w:type="spellStart"/>
      <w:r w:rsidRPr="002440FA">
        <w:rPr>
          <w:rStyle w:val="HTMLCode"/>
          <w:rFonts w:ascii="Times New Roman" w:hAnsi="Times New Roman" w:cs="Times New Roman"/>
        </w:rPr>
        <w:t>gTTS</w:t>
      </w:r>
      <w:proofErr w:type="spellEnd"/>
      <w:r w:rsidRPr="002440FA">
        <w:t xml:space="preserve"> library to process text and generate an MP3 file.</w:t>
      </w:r>
    </w:p>
    <w:p w:rsidR="0076262F" w:rsidRPr="002440FA" w:rsidRDefault="002440FA" w:rsidP="00337C32">
      <w:pPr>
        <w:pStyle w:val="Title"/>
        <w:rPr>
          <w:rFonts w:ascii="Times New Roman" w:hAnsi="Times New Roman" w:cs="Times New Roman"/>
        </w:rPr>
      </w:pPr>
      <w:r w:rsidRPr="002440FA">
        <w:rPr>
          <w:rFonts w:ascii="Times New Roman" w:hAnsi="Times New Roman" w:cs="Times New Roman"/>
        </w:rPr>
        <w:t>Assumptions &amp; Limitations</w:t>
      </w:r>
    </w:p>
    <w:p w:rsidR="00337C32" w:rsidRPr="002440FA" w:rsidRDefault="00337C32" w:rsidP="00337C32">
      <w:pPr>
        <w:pStyle w:val="Heading3"/>
        <w:rPr>
          <w:rFonts w:ascii="Times New Roman" w:hAnsi="Times New Roman" w:cs="Times New Roman"/>
        </w:rPr>
      </w:pPr>
      <w:r w:rsidRPr="002440FA">
        <w:rPr>
          <w:rStyle w:val="Strong"/>
          <w:rFonts w:ascii="Times New Roman" w:hAnsi="Times New Roman" w:cs="Times New Roman"/>
          <w:b/>
          <w:bCs/>
        </w:rPr>
        <w:t>Assumptions</w:t>
      </w:r>
    </w:p>
    <w:p w:rsidR="00337C32" w:rsidRPr="002440FA" w:rsidRDefault="00337C32" w:rsidP="00337C32">
      <w:pPr>
        <w:pStyle w:val="NormalWeb"/>
        <w:numPr>
          <w:ilvl w:val="0"/>
          <w:numId w:val="19"/>
        </w:numPr>
      </w:pPr>
      <w:r w:rsidRPr="002440FA">
        <w:t>News articles contain meaningful summaries in the first few paragraphs.</w:t>
      </w:r>
    </w:p>
    <w:p w:rsidR="00337C32" w:rsidRPr="002440FA" w:rsidRDefault="00337C32" w:rsidP="00337C32">
      <w:pPr>
        <w:pStyle w:val="NormalWeb"/>
        <w:numPr>
          <w:ilvl w:val="0"/>
          <w:numId w:val="19"/>
        </w:numPr>
      </w:pPr>
      <w:r w:rsidRPr="002440FA">
        <w:t xml:space="preserve">The </w:t>
      </w:r>
      <w:proofErr w:type="spellStart"/>
      <w:r w:rsidRPr="002440FA">
        <w:rPr>
          <w:rStyle w:val="HTMLCode"/>
          <w:rFonts w:ascii="Times New Roman" w:hAnsi="Times New Roman" w:cs="Times New Roman"/>
        </w:rPr>
        <w:t>TextBlob</w:t>
      </w:r>
      <w:proofErr w:type="spellEnd"/>
      <w:r w:rsidRPr="002440FA">
        <w:t xml:space="preserve"> library provides accurate sentiment analysis for short text.</w:t>
      </w:r>
    </w:p>
    <w:p w:rsidR="00337C32" w:rsidRPr="002440FA" w:rsidRDefault="00337C32" w:rsidP="00337C32">
      <w:pPr>
        <w:pStyle w:val="NormalWeb"/>
        <w:numPr>
          <w:ilvl w:val="0"/>
          <w:numId w:val="19"/>
        </w:numPr>
      </w:pPr>
      <w:r w:rsidRPr="002440FA">
        <w:t>English</w:t>
      </w:r>
      <w:r w:rsidRPr="002440FA">
        <w:t xml:space="preserve"> is the preferred language for text-to-speech conversion.</w:t>
      </w:r>
    </w:p>
    <w:p w:rsidR="00337C32" w:rsidRPr="002440FA" w:rsidRDefault="00337C32" w:rsidP="00337C32">
      <w:pPr>
        <w:pStyle w:val="Heading3"/>
        <w:rPr>
          <w:rFonts w:ascii="Times New Roman" w:hAnsi="Times New Roman" w:cs="Times New Roman"/>
        </w:rPr>
      </w:pPr>
      <w:r w:rsidRPr="002440FA">
        <w:rPr>
          <w:rStyle w:val="Strong"/>
          <w:rFonts w:ascii="Times New Roman" w:hAnsi="Times New Roman" w:cs="Times New Roman"/>
          <w:b/>
          <w:bCs/>
        </w:rPr>
        <w:t>Limitations</w:t>
      </w:r>
    </w:p>
    <w:p w:rsidR="00337C32" w:rsidRPr="002440FA" w:rsidRDefault="00337C32" w:rsidP="00337C32">
      <w:pPr>
        <w:pStyle w:val="NormalWeb"/>
        <w:numPr>
          <w:ilvl w:val="0"/>
          <w:numId w:val="20"/>
        </w:numPr>
      </w:pPr>
      <w:r w:rsidRPr="002440FA">
        <w:rPr>
          <w:rStyle w:val="Strong"/>
        </w:rPr>
        <w:t>Scraping Constraints</w:t>
      </w:r>
      <w:r w:rsidRPr="002440FA">
        <w:t>: Bing News structure may change, breaking the scraper.</w:t>
      </w:r>
    </w:p>
    <w:p w:rsidR="00337C32" w:rsidRPr="002440FA" w:rsidRDefault="00337C32" w:rsidP="00337C32">
      <w:pPr>
        <w:pStyle w:val="NormalWeb"/>
        <w:numPr>
          <w:ilvl w:val="0"/>
          <w:numId w:val="20"/>
        </w:numPr>
      </w:pPr>
      <w:r w:rsidRPr="002440FA">
        <w:rPr>
          <w:rStyle w:val="Strong"/>
        </w:rPr>
        <w:t>Sentiment Accuracy</w:t>
      </w:r>
      <w:r w:rsidRPr="002440FA">
        <w:t xml:space="preserve">: </w:t>
      </w:r>
      <w:proofErr w:type="spellStart"/>
      <w:r w:rsidRPr="002440FA">
        <w:t>TextBlob</w:t>
      </w:r>
      <w:proofErr w:type="spellEnd"/>
      <w:r w:rsidRPr="002440FA">
        <w:t xml:space="preserve"> uses a simple lexicon-based approach, which may misinterpret complex sentiments.</w:t>
      </w:r>
    </w:p>
    <w:p w:rsidR="00337C32" w:rsidRPr="002440FA" w:rsidRDefault="00337C32" w:rsidP="00337C32">
      <w:pPr>
        <w:pStyle w:val="NormalWeb"/>
        <w:numPr>
          <w:ilvl w:val="0"/>
          <w:numId w:val="20"/>
        </w:numPr>
      </w:pPr>
      <w:r w:rsidRPr="002440FA">
        <w:rPr>
          <w:rStyle w:val="Strong"/>
        </w:rPr>
        <w:t>Audio Length</w:t>
      </w:r>
      <w:r w:rsidRPr="002440FA">
        <w:t>: Long summaries may lead to lengthy speech output, affecting usability.</w:t>
      </w:r>
    </w:p>
    <w:p w:rsidR="0076262F" w:rsidRPr="002440FA" w:rsidRDefault="0076262F" w:rsidP="00337C32">
      <w:pPr>
        <w:pStyle w:val="Heading3"/>
        <w:rPr>
          <w:rFonts w:ascii="Times New Roman" w:hAnsi="Times New Roman" w:cs="Times New Roman"/>
        </w:rPr>
      </w:pPr>
    </w:p>
    <w:sectPr w:rsidR="0076262F" w:rsidRPr="002440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9CB6606"/>
    <w:multiLevelType w:val="hybridMultilevel"/>
    <w:tmpl w:val="7930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16970A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A203E"/>
    <w:multiLevelType w:val="hybridMultilevel"/>
    <w:tmpl w:val="340A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5C698B"/>
    <w:multiLevelType w:val="multilevel"/>
    <w:tmpl w:val="984A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710128"/>
    <w:multiLevelType w:val="hybridMultilevel"/>
    <w:tmpl w:val="FE0A5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E6F13"/>
    <w:multiLevelType w:val="multilevel"/>
    <w:tmpl w:val="D7A2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FF2F84"/>
    <w:multiLevelType w:val="hybridMultilevel"/>
    <w:tmpl w:val="310A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E22C7"/>
    <w:multiLevelType w:val="multilevel"/>
    <w:tmpl w:val="B73C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AC33CC"/>
    <w:multiLevelType w:val="hybridMultilevel"/>
    <w:tmpl w:val="929E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F63CD1"/>
    <w:multiLevelType w:val="hybridMultilevel"/>
    <w:tmpl w:val="CA7683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1D7045E"/>
    <w:multiLevelType w:val="multilevel"/>
    <w:tmpl w:val="4FB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C45977"/>
    <w:multiLevelType w:val="hybridMultilevel"/>
    <w:tmpl w:val="0186EEC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9"/>
  </w:num>
  <w:num w:numId="12">
    <w:abstractNumId w:val="10"/>
  </w:num>
  <w:num w:numId="13">
    <w:abstractNumId w:val="12"/>
  </w:num>
  <w:num w:numId="14">
    <w:abstractNumId w:val="17"/>
  </w:num>
  <w:num w:numId="15">
    <w:abstractNumId w:val="14"/>
  </w:num>
  <w:num w:numId="16">
    <w:abstractNumId w:val="16"/>
  </w:num>
  <w:num w:numId="17">
    <w:abstractNumId w:val="11"/>
  </w:num>
  <w:num w:numId="18">
    <w:abstractNumId w:val="13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52F0"/>
    <w:rsid w:val="0015074B"/>
    <w:rsid w:val="002440FA"/>
    <w:rsid w:val="0029639D"/>
    <w:rsid w:val="00326F90"/>
    <w:rsid w:val="00337C32"/>
    <w:rsid w:val="007626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3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7C3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3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7C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871F04-CAA4-412E-B425-ED1A458A1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sushma alamuru</cp:lastModifiedBy>
  <cp:revision>2</cp:revision>
  <dcterms:created xsi:type="dcterms:W3CDTF">2025-03-24T10:38:00Z</dcterms:created>
  <dcterms:modified xsi:type="dcterms:W3CDTF">2025-03-24T10:38:00Z</dcterms:modified>
</cp:coreProperties>
</file>